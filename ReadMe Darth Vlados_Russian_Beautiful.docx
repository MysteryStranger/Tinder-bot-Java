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Телеграм-бот - это виртуальный пользователь Telegram, с которым можно “общаться” как с живым человеком. Перед нами – очень интересная задача. Мы должны создать “умного” бота, который умеет: </w:t>
      </w:r>
    </w:p>
    <w:p>
      <w:r>
        <w:t>вести диалог</w:t>
      </w:r>
    </w:p>
    <w:p>
      <w:r>
        <w:t>практиковаться в свиданиях</w:t>
      </w:r>
    </w:p>
    <w:p>
      <w:r>
        <w:t>генерировать адекватные и прикольные описания для сайтов знакомств</w:t>
      </w:r>
    </w:p>
    <w:p>
      <w:r>
        <w:t>раздавать советы при переписке на сайте знакомств.</w:t>
      </w:r>
    </w:p>
    <w:p>
      <w:r>
        <w:t xml:space="preserve">Чтобы бот этому всему научился и выглядел умным, мы прикрутим к нему ChatGPT. </w:t>
      </w:r>
    </w:p>
    <w:p/>
    <w:p/>
    <w:p/>
    <w:p/>
    <w:p/>
    <w:p>
      <w:r>
        <w:t xml:space="preserve">Предварительная подготовка к работе </w:t>
      </w:r>
    </w:p>
    <w:p>
      <w:r>
        <w:t xml:space="preserve">Прежде, чем начинать программировать, нам нужно подготовить рабочее место. Для этого нам понадобится: </w:t>
      </w:r>
    </w:p>
    <w:p>
      <w:r>
        <w:t>Сама Java (Java Development Kit)</w:t>
      </w:r>
    </w:p>
    <w:p>
      <w:r>
        <w:t>Приложение для написания и запуска программ, IntelliJ IDEA Community Edition</w:t>
      </w:r>
    </w:p>
    <w:p>
      <w:r>
        <w:t>Шаблон нашего проекта</w:t>
      </w:r>
    </w:p>
    <w:p>
      <w:r>
        <w:t>Telegram, желательно для удобства загрузить десктнопную версию, по крайней мере для первой лекции.</w:t>
      </w:r>
    </w:p>
    <w:p>
      <w:r>
        <w:t>Установка IntelliJ IDEA и загрузка проекта</w:t>
      </w:r>
    </w:p>
    <w:p>
      <w:r>
        <w:t xml:space="preserve">Загрузить бесплатную версию IntelliJ IDEA Community Edition можно с сайта разработчика для ,  или . Шаблон проекта желательно разархивировать и запомнить, где лежит папка. Если уже загружали, найдите, где именно она хранится. Откройте IntelliJ IDEA. Если это первый запуск, скорее всего, вы увидите окно с предложением создать проект, открыть его либо загрузить из системы контроля версий. Если вы уже работали в IntelliJ IDEA и у вас открыт другой проект, жмите на Windows/Linux File - Open, MacOS Intellij IDEA - Open Далее в обоих случаях отыскиваем папку TinderBolt там, где вы её сохранили. И снова жмем Open. Перед вами откроется шаблон проекта. Слева вы увидите дерево проекта, справа же будет показан активный файл. Дерево проекта состоит из различных директорий и файлов. Нужные нам файлы с Java-кодом лежат по пути TinderBolt—&gt; src → main → Java → com → javarush → telegram. Если вы никогда не программировали, вероятно, структура проекта да и сам код в файлах покажется вам чем-то непонятным и слишком сложным. На самом деле понимание всего этого просто требует практики. Пока что мы только собираемся учиться на Java Junior, а “джуны” обычно не создают структуру проекта, а лишь пишут отдельные его части. Так что в течение следующих занятий мы с вами сымитируем работу начинающего программиста на проекте, шаблон которого создал какой-то senior или архитектор. </w:t>
      </w:r>
    </w:p>
    <w:p>
      <w:r>
        <w:t>Немного теории перед первой лекцией</w:t>
      </w:r>
    </w:p>
    <w:p>
      <w:r>
        <w:t xml:space="preserve">Java-программа или Java-проект В самом общем смысле программа – это последовательность команд, которые понимает и выполняет компьютер. Команды эти пишет программист, в нашем случае – на языке Java. Чтобы программистам было проще работать, у Java-проекта есть определенная структура. На физическом уровне это файлы и папки, расположенные в определенной иерархии, как вы могли видеть в открытом проекте TinderBolt. Основное количество файлов в типичном Java-проекте – это файлы с Java-кодом, но также есть файлы с ресурсами (например, текстовыми файлами или графическими аватарками), конфигурационные файлы и так далее. В простейшем случае программа может состоять из одного файла с Java-кодом. Java, установленная на компьютер, сможет перевести этот код на понятный компьютеру язык (откомпилировать), а затем и запустить программу. Пример такой простейшей программы: </w:t>
      </w:r>
    </w:p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>public class Main {</w:t>
      </w:r>
    </w:p>
    <w:p>
      <w:r>
        <w:t xml:space="preserve">   public static void main(String[] args) {</w:t>
      </w:r>
    </w:p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 xml:space="preserve">       System.out.println("Это моя программа");</w:t>
      </w:r>
    </w:p>
    <w:p>
      <w:r>
        <w:t xml:space="preserve">   }</w:t>
      </w:r>
    </w:p>
    <w:p>
      <w:r>
        <w:t>}</w:t>
      </w:r>
    </w:p>
    <w:p>
      <w:r>
        <w:t xml:space="preserve">Вывод в консоль </w:t>
      </w:r>
    </w:p>
    <w:p>
      <w:r>
        <w:t>Это моя программа</w:t>
      </w:r>
    </w:p>
    <w:p>
      <w:r>
        <w:t xml:space="preserve">Здесь может быть много непонятных для новичка слов. Некоторые из них мы пока что проигнорируем и остановимся на самом важном. Такая незамысловатая программа выводит на экран (в консоль) сообщение “Это моя программа”. Делает она это с помощью команды </w:t>
      </w:r>
    </w:p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>System.out.println("Это моя программа");</w:t>
      </w:r>
    </w:p>
    <w:p>
      <w:r>
        <w:t xml:space="preserve">Каждая команда в Java заканчивается точкой с запятой ;. А логический блок кода ограничен фигурными скобками { }. </w:t>
      </w:r>
    </w:p>
    <w:p>
      <w:r>
        <w:t>int age = 35;</w:t>
      </w:r>
    </w:p>
    <w:p/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>if (age &lt; 40) { // начало логического блока.</w:t>
      </w:r>
    </w:p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ab/>
        <w:t>System.out.println("Ты еще молод"); // команда</w:t>
      </w:r>
    </w:p>
    <w:p>
      <w:r>
        <w:t>} // конец логического блока.</w:t>
      </w:r>
    </w:p>
    <w:p/>
    <w:p>
      <w:r>
        <w:t>/*</w:t>
      </w:r>
    </w:p>
    <w:p>
      <w:r>
        <w:t>В данном примере код проверяет,</w:t>
      </w:r>
    </w:p>
    <w:p>
      <w:r>
        <w:t>является ли человек, чей возраст хранится в переменной age, моложе 40 лет.</w:t>
      </w:r>
    </w:p>
    <w:p>
      <w:r>
        <w:t>Если да, то код выводит сообщение "Ты еще молод" в консоль.</w:t>
      </w:r>
    </w:p>
    <w:p>
      <w:r>
        <w:t>*/</w:t>
      </w:r>
    </w:p>
    <w:p>
      <w:r>
        <w:t xml:space="preserve">В коде выше после символа // начинается комментарий длиной в одну строку. А многострочный комментарий можно написать /* между наклонными слешами со звездочкой, вот так, как мы сейчас это делаем */. Комментарии можно оставлять для коллег, которые будут читать ваш код или же для вас, чтобы не забыть чего. Суть в том, что в программе комментарии не выполняются, они здесь только чтобы что-то пояснить и в них можно писать что угодно. Но желательно, чтобы они несли какой-то смысл. Что ещё? Оператор = это не равенство, а присвоение. </w:t>
      </w:r>
    </w:p>
    <w:p>
      <w:r>
        <w:t>String namePhone = "Mi 11";</w:t>
      </w:r>
    </w:p>
    <w:p>
      <w:r>
        <w:t xml:space="preserve">значит, что переменной namePhone присвоили значение Mi 11. За равенство в Java отвечает оператор ==. Не обязательно к установке Когда много скобок и других подобных знаков можно легко запутаться. И кто-то уже придумал плагин Rainbow Brackets. Он выделяет разным цветом скобки и другие знаки, облегчая читабельность кода. 1. Зайдите в раздел "Настройки", Windows/Linux File - Settings, MacOS Intellij IDEA - Preferences 2. В появившемся окне в боковом меню выберите раздел Plugins и откройте вкладку Marketplace. И в строке поиска напиши  Rainbow Brackets 3. После установки нажать Restar IDE </w:t>
      </w:r>
    </w:p>
    <w:p/>
    <w:p>
      <w:pPr>
        <w:jc w:val="center"/>
      </w:pPr>
      <w:r>
        <w:rPr>
          <w:b/>
          <w:color w:val="0066CC"/>
          <w:sz w:val="32"/>
        </w:rPr>
        <w:t>Дополнение и краткий конспект к занятию №1</w:t>
      </w:r>
    </w:p>
    <w:p>
      <w:r>
        <w:t xml:space="preserve">Любой Java-проект состоит из каких-то файлов и папок. Это могут быть файлы с Java-кодом, файлы с конфигурациями, ресурсы для работы нашей программы, например, картинки, которые она будет загружать или текстовые файлы, информацию из которых она будет тем или иным образом считывать. Давайте поговорим о структуре нашего проекта, точнее о самых главных его файлах. Они, Java-классы, лежат в папке проекта по пути src—&gt;main—&gt; java —&gt; com —&gt;javarush—&gt;telegram. В папке resources лежат картинки, текстовые сообщения и промпты для chatGPT. Тут есть еще конфигурационный файл pom.xml, какой-то .gitignore и много всего непонятного новичку. Давайте от них абстрагируемся и вернемся к нашим Java-файлам. Самый важный из них, в котором будет вестись основная работа — TinderBoltApp. Практически весь код мы будем писать в этом классе, в методе основной функциональности бота onUpdateEventReceived(Update update). Остальные классы: </w:t>
      </w:r>
    </w:p>
    <w:p>
      <w:r>
        <w:t>UserInfo — для хранения профилей людей в программе для знакомств</w:t>
      </w:r>
    </w:p>
    <w:p>
      <w:r>
        <w:t>ChatGPTService — класс для упрощения работы с искусственным интеллектом.</w:t>
      </w:r>
    </w:p>
    <w:p>
      <w:r>
        <w:t>DialogMode — содержит режимы работы с ботом (например «тренировка в переписке» или «создание профайла» и так далее).</w:t>
      </w:r>
    </w:p>
    <w:p>
      <w:r>
        <w:t>MultiSessionTelegramBot — для упрощения работы нашей программы с API-серверами Telegram.</w:t>
      </w:r>
    </w:p>
    <w:p>
      <w:r>
        <w:t xml:space="preserve">API — это аббревиатура от "Application Programming Interface", что переводится как "интерфейс программирования приложений". Это набор правил и протоколов для создания и интеграции программного обеспечения. То есть API позволяет программам общаться между собой, а программистам – использовать возможности других программ в своих. </w:t>
      </w:r>
    </w:p>
    <w:p>
      <w:r>
        <w:t>Регистрация бота и получение логина, токена и ссылки на бот</w:t>
      </w:r>
    </w:p>
    <w:p>
      <w:r>
        <w:t xml:space="preserve">В нашем классе TinderBoltApp есть переменные: </w:t>
      </w:r>
    </w:p>
    <w:p>
      <w:r>
        <w:t>TELEGRAM_BOT_NAME</w:t>
      </w:r>
    </w:p>
    <w:p>
      <w:r>
        <w:t>TELEGRAM_BOT_TOKEN</w:t>
      </w:r>
    </w:p>
    <w:p>
      <w:r>
        <w:t>OPEN_AI_TOCKEN</w:t>
      </w:r>
    </w:p>
    <w:p>
      <w:r>
        <w:t xml:space="preserve">Первые два токена – это логин и пароль, а о третьем поговорим на следующем уроке. Чтобы нам получить значение логина и токена(пароля), нам нужно зарегистрировать нашего бота на сервере Telegram: </w:t>
      </w:r>
    </w:p>
    <w:p>
      <w:r>
        <w:t>Заходим в Telegram</w:t>
      </w:r>
    </w:p>
    <w:p>
      <w:r>
        <w:t>В поиске ищем бота по имени BotFather (этакий папа всех ботов).</w:t>
      </w:r>
    </w:p>
    <w:p>
      <w:r>
        <w:t>Пишем команду /start</w:t>
      </w:r>
    </w:p>
    <w:p>
      <w:r>
        <w:t>Жмем на /newbot</w:t>
      </w:r>
    </w:p>
    <w:p>
      <w:r>
        <w:t>Выбираем имя для нашего бота</w:t>
      </w:r>
    </w:p>
    <w:p>
      <w:r>
        <w:t>Теперь выбираем имя пользователя (username) для своего бота. Имя должно быть уникальным и заканчиваться на «bot».</w:t>
      </w:r>
    </w:p>
    <w:p>
      <w:r>
        <w:t>Если все ок, бот нам напишет приветственное сообщение, в котором будет наше имя пользователя, а в качестве токена можно использовать выданный ботом токен для HTTP API, а также ссылка на нашего бота.</w:t>
      </w:r>
    </w:p>
    <w:p>
      <w:r>
        <w:t>Теперь возвращаемся в IntelliJ IDEA, в класс TinderBoltApp и именуем переменные</w:t>
      </w:r>
    </w:p>
    <w:p>
      <w:r>
        <w:t>TELEGRAM_BOT_NAME = «your name»</w:t>
      </w:r>
    </w:p>
    <w:p>
      <w:r>
        <w:t xml:space="preserve">TELEGRAM_BOT_TOKEN = «your HTTP API token»  </w:t>
      </w:r>
    </w:p>
    <w:p>
      <w:r>
        <w:t xml:space="preserve">Наш бот пока ничего не умеет, но он уже работает. Чтобы запустить программу в IntelliJ IDEA нужно щелкнуть по зеленой стрелочке справа сверху окна ▶ (при этом в самом окне желательно чтобы был открыт TinderBoltApp. Либо же кликните по имени класса TinderBoltApp в дереве проектов правой кнопкой мыши и найдите там такую же стрелочку с надписью Run TinderBoltApp.main(). Так запускается любая программа на java. По сути мы запустили метод main класса TinderBolt. Теперь, когда программа запущена, мы можем возвращаться в телеграмм: наш бот работает. Кликаем по ссылке, полученной в приветственном сообщении и мы у бота в гостях. Мы можем нажать на кнопку Start или написать /start (это кнопка начала общения с ботом). Правда, говорить он еще не умеет, поэтому ничего не произойдет. Поэтому просто остановим программу и перейдем к написанию кода. Как мы общаемся с ботом или живым человеком? Мы получаем его сообщения и пишем свои. Чаще всего это текстовые сообщения, но также это могут быть картинки, а в случае бота — еще и команды. Как мы уже писали выше, для общения программ между собой есть специальные пакеты API. Разумеется, программисты уже написали API для телеграмм-ботов на Java, и наш ментор их использовал, чтобы создать методы для общения именно с нашим ботом. В принципе, это могли сделать и мы, но тогда наша работа усложнилась бы в разы, а мы только начинаем учиться, нам и так сложно. Сделать так, чтобы бот нам что-то написал несложно. Давайте вызовем этот метод в главном методе onUpdateEventReceived нашего основного класса TinderBoltAPI. Для этого в этом методе нужно написать следующую команду: </w:t>
      </w:r>
    </w:p>
    <w:p>
      <w:r>
        <w:t>sendTextMessage("Привет!");</w:t>
      </w:r>
    </w:p>
    <w:p>
      <w:r>
        <w:t xml:space="preserve">Теперь если мы запустим бот, он будет реагировать «приветом» на любое посланное нами сообщение. </w:t>
      </w:r>
    </w:p>
    <w:p>
      <w:r>
        <w:t>Сообщения с кнопками</w:t>
      </w:r>
    </w:p>
    <w:p>
      <w:r>
        <w:t xml:space="preserve">Чтобы отправить сообщение с кнопкой, можно использовать метод sendTextButtonMessage </w:t>
      </w:r>
    </w:p>
    <w:p>
      <w:r>
        <w:t>sendTextButtonMessage(</w:t>
      </w:r>
    </w:p>
    <w:p>
      <w:r>
        <w:t xml:space="preserve">    </w:t>
        <w:tab/>
        <w:t>"Выберите режим работы", // Текст перед кнопкой</w:t>
      </w:r>
    </w:p>
    <w:p>
      <w:r>
        <w:t xml:space="preserve">    </w:t>
        <w:tab/>
        <w:t>"Старт", "btn_start", // Текст и команда кнопки "Старт"</w:t>
      </w:r>
    </w:p>
    <w:p>
      <w:r>
        <w:t xml:space="preserve">    </w:t>
        <w:tab/>
        <w:t>"Стоп", "btn_stop" // Текст и команда кнопки "Стоп"</w:t>
      </w:r>
    </w:p>
    <w:p>
      <w:r>
        <w:t>);</w:t>
      </w:r>
    </w:p>
    <w:p>
      <w:r>
        <w:t xml:space="preserve">Теперь если мы запустим бота у нас отобразится две кнопки Наконец, отправлять в чат картинки можно с помощью метода sendPhotoMessage </w:t>
      </w:r>
    </w:p>
    <w:p>
      <w:r>
        <w:t>sendPhotoMessage("image_name");</w:t>
      </w:r>
    </w:p>
    <w:p>
      <w:r>
        <w:t xml:space="preserve">Ему можно отправлять картинки по ключу, а сами картинки лежат в папке resources —&gt; pictures </w:t>
      </w:r>
    </w:p>
    <w:p>
      <w:r>
        <w:t xml:space="preserve">Работа с командами Telegram </w:t>
      </w:r>
    </w:p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 xml:space="preserve">Команды в Telegram начинаются с / косой черты. Собственно, с одной из них мы уже работали, это команда /start. Давайте попробуем заставить нашу программу отреагировать на команду /start. Например, если пользователь прислал команду старт, то ему в ответ прислать картинку. А в других случаях бот картинку слать не должен. Для таких вот условий в командах в Java используется оператор if. </w:t>
      </w:r>
    </w:p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>if (условие) {</w:t>
      </w:r>
    </w:p>
    <w:p>
      <w:r>
        <w:t>Какие-то команды;</w:t>
      </w:r>
    </w:p>
    <w:p>
      <w:r>
        <w:t>}</w:t>
      </w:r>
    </w:p>
    <w:p>
      <w:r>
        <w:t xml:space="preserve">В нашем случае код условия будет выглядеть так: </w:t>
      </w:r>
    </w:p>
    <w:p>
      <w:r>
        <w:t>// Проверка, начинается ли сообщение пользователя с команды "/start"</w:t>
      </w:r>
    </w:p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>if (message.startsWith("/start")) {</w:t>
      </w:r>
    </w:p>
    <w:p>
      <w:r>
        <w:t xml:space="preserve">    // Загрузка сообщения с названием "main"</w:t>
      </w:r>
    </w:p>
    <w:p>
      <w:r>
        <w:t xml:space="preserve">    String text = loadMessage("main");</w:t>
      </w:r>
    </w:p>
    <w:p/>
    <w:p>
      <w:r>
        <w:t xml:space="preserve">     // Отправка фотографии с именем "main"</w:t>
      </w:r>
    </w:p>
    <w:p>
      <w:r>
        <w:t xml:space="preserve">    sendPhotoMessage("main");</w:t>
      </w:r>
    </w:p>
    <w:p/>
    <w:p>
      <w:r>
        <w:t xml:space="preserve">    // Отправка текстового сообщения с текстом из переменной "text"</w:t>
      </w:r>
    </w:p>
    <w:p>
      <w:r>
        <w:t xml:space="preserve">    sendTextMessage(text);</w:t>
      </w:r>
    </w:p>
    <w:p/>
    <w:p>
      <w:r>
        <w:t xml:space="preserve">    // Завершение обработки команды "/start"</w:t>
      </w:r>
    </w:p>
    <w:p>
      <w:r>
        <w:t xml:space="preserve">    return;</w:t>
      </w:r>
    </w:p>
    <w:p/>
    <w:p>
      <w:r>
        <w:t>}</w:t>
      </w:r>
    </w:p>
    <w:p>
      <w:r>
        <w:t xml:space="preserve">Здесь написано буквально следующее: если сообщение пользователя начинается с команды /start, тогда мы отсылаем картинку с именем main и текст с именем main. И текст, и картинка расположены в соответствующих папках проекта в resources. Return обычно возвращает значение метода, а потом завершает работу метода. Если же мы применим return без значения не на выходе из метода, а на выходе из какого-либо блока кода, например, условного оператора, как здесь, он просто закончит обработку нашего сообщения и следующие команды не будут исполнятся. </w:t>
      </w:r>
    </w:p>
    <w:p>
      <w:pPr>
        <w:jc w:val="center"/>
      </w:pPr>
      <w:r>
        <w:rPr>
          <w:b/>
          <w:color w:val="0066CC"/>
          <w:sz w:val="32"/>
        </w:rPr>
        <w:t>Что нужно сделать перед и во время первой лекции</w:t>
      </w:r>
    </w:p>
    <w:p>
      <w:r>
        <w:t xml:space="preserve">1. Установить все необходимое для работы. 2. Послушать лекцию и повторить все за ментором По итогу у нас должен быть бот, который </w:t>
      </w:r>
    </w:p>
    <w:p>
      <w:r>
        <w:t>Имеет имя, название и ссылку на себя</w:t>
      </w:r>
    </w:p>
    <w:p>
      <w:r>
        <w:t>Запускается</w:t>
      </w:r>
    </w:p>
    <w:p>
      <w:r>
        <w:t>Считывает сообщение пользователя</w:t>
      </w:r>
    </w:p>
    <w:p>
      <w:r>
        <w:t>Отсылает картинку и описание своей работы, если пользователь послал ему команду /start</w:t>
      </w:r>
    </w:p>
    <w:p>
      <w:r>
        <w:t>Отсылает простое текстовое сообщение</w:t>
      </w:r>
    </w:p>
    <w:p>
      <w:r>
        <w:t xml:space="preserve">Не все может быть понятно, но важно не запутаться и все сделать, повторить за ментором. Некоторые моменты станут понятны позднее. </w:t>
      </w:r>
    </w:p>
    <w:p>
      <w:r>
        <w:t>Подсказки к выполнению задания №1</w:t>
      </w:r>
    </w:p>
    <w:p>
      <w:r>
        <w:t>Проверка корректности кода и обновление изменений в проекте</w:t>
      </w:r>
    </w:p>
    <w:p>
      <w:r>
        <w:t xml:space="preserve">Чтобы увидеть изменения, которые ты вносишь непосредственно в работе Телеграм-бота, не забудь после написания своего кода применить все изменения (перезапустить проект) в IntelliJ IDEA. Для этого нужно в нижней горизонтальной панели нажать на зеленую круглую стрелку: </w:t>
      </w:r>
    </w:p>
    <w:p>
      <w:r>
        <w:t>Важные принципы форматирования кода</w:t>
      </w:r>
    </w:p>
    <w:p>
      <w:r>
        <w:t xml:space="preserve">Помни о том, что твои названия переменных, методов и классов должны быть читабельными: по названию должно быть понятно, что они делают или для чего предназначены. </w:t>
      </w:r>
    </w:p>
    <w:p>
      <w:r>
        <w:t>Форматирование текста</w:t>
      </w:r>
    </w:p>
    <w:p>
      <w:r>
        <w:t>Чтобы выделить текст курсивом, нужно в начале и в конце необходимого фрагмента добавить нижние подчеркивания: _текст_</w:t>
      </w:r>
    </w:p>
    <w:p>
      <w:r>
        <w:t>Чтобы выделить текст жирным, нужно в начале и в конце необходимого фрагмента добавить звездочки: *текст*</w:t>
      </w:r>
    </w:p>
    <w:p>
      <w:pPr>
        <w:jc w:val="center"/>
      </w:pPr>
      <w:r>
        <w:rPr>
          <w:b/>
          <w:color w:val="0066CC"/>
          <w:sz w:val="32"/>
        </w:rPr>
        <w:t>Дополнение и краткий конспект к занятию №2</w:t>
      </w:r>
    </w:p>
    <w:p>
      <w:r>
        <w:t xml:space="preserve">В этой лекции наш бот станет умнее, потому что мы прикрутим к нему искусственный интеллект, а именно — chatGPT. А работать с нашей программой всеми любимый чатик будет с помощью… правильно, специального API. То есть наш бот будет переключаться в режим работы с чатом и все последующие сообщения пользователя уже будут обрабатываться именно им. </w:t>
      </w:r>
    </w:p>
    <w:p>
      <w:r>
        <w:t>Что для этого нужно</w:t>
      </w:r>
    </w:p>
    <w:p>
      <w:r>
        <w:t xml:space="preserve">Для начала нам понадобится токен chatGPT, это ключ, с помощью которого наш бот сможет общаться с сервером chatGPT. Его можно купить или достать каким-то окольным путем, но вам повезло, поскольку перед этой лекцией вам его уже прислали в бот. Первое наше действие с кодом в этом уроке — скопировать значение присланного токена и вставить его в соответствующее поле. </w:t>
      </w:r>
    </w:p>
    <w:p>
      <w:r>
        <w:t>public static final String OPEN_AI_TOKEN = «вставьте сюда ваш ключ";</w:t>
      </w:r>
    </w:p>
    <w:p>
      <w:r>
        <w:t xml:space="preserve">В списке команд чата есть следующая: /gpt. Согласно описанию в боте, эта команда должна задать вопрос нашему чатику. Теперь нам нужно создать кусок кода, который будет обрабатывать эту команду, Обратите внимание на нюанс, если вы нажали на какую-то команду( или ввели ее), это уже есть сообщение для бота. А вопрос чату уже будет следующей командой. Поэтому нужно обработать два сообщения. По аналогии с обработкой команды /start пишем код, который означает буквально следующее: если сообщение пользователя начинается со строки /gpt, наш бот переключается в режим диалога с чатом. Можно предложить пользователю задать вопрос ИИ, а еще — для наглядности прислать картинку и закончит работу с сообщением. </w:t>
      </w:r>
    </w:p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>if (message.startsWith("/gpt")) {</w:t>
      </w:r>
    </w:p>
    <w:p>
      <w:r>
        <w:t xml:space="preserve">    currentMode = DialogMode.GPT;</w:t>
      </w:r>
    </w:p>
    <w:p>
      <w:r>
        <w:t xml:space="preserve">    sendPhotoMessage("gpt");</w:t>
      </w:r>
    </w:p>
    <w:p>
      <w:r>
        <w:t xml:space="preserve">    sendTextMessage("Напишите любое сообщение и посмотрим, что вам ответит *ChatGPT*:");</w:t>
      </w:r>
    </w:p>
    <w:p>
      <w:r>
        <w:t xml:space="preserve">    return;</w:t>
      </w:r>
    </w:p>
    <w:p>
      <w:r>
        <w:t>}</w:t>
      </w:r>
    </w:p>
    <w:p>
      <w:r>
        <w:t xml:space="preserve">Что такое Dialog.Mode? </w:t>
      </w:r>
    </w:p>
    <w:p>
      <w:r>
        <w:t xml:space="preserve">Это варианты работы бота, те самые, что указаны все они описаны в одноименном классе и потом выводятся в приветственном сообщении. Заходите в него и там вы обнаружите что-то необычное. </w:t>
      </w:r>
    </w:p>
    <w:p>
      <w:r>
        <w:t>public enum DialogMode {</w:t>
      </w:r>
    </w:p>
    <w:p>
      <w:r>
        <w:t xml:space="preserve">   MAIN,</w:t>
      </w:r>
    </w:p>
    <w:p>
      <w:r>
        <w:t xml:space="preserve">   PROFILE,</w:t>
      </w:r>
    </w:p>
    <w:p>
      <w:r>
        <w:t xml:space="preserve">   OPENER,</w:t>
      </w:r>
    </w:p>
    <w:p>
      <w:r>
        <w:t xml:space="preserve">   MESSAGE,</w:t>
      </w:r>
    </w:p>
    <w:p>
      <w:r>
        <w:t xml:space="preserve">   DATE,</w:t>
      </w:r>
    </w:p>
    <w:p>
      <w:r>
        <w:t xml:space="preserve">   GPT,</w:t>
      </w:r>
    </w:p>
    <w:p>
      <w:r>
        <w:t>}</w:t>
      </w:r>
    </w:p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 xml:space="preserve">Вместо class – enum. На самом деле перед нами довольно простая штука и называется она перечислением. Это такой специальный класс, который преставляет группу констант (неизменяемых переменных). Их удобно использовать для представления фиксированного числа связанных значений, например, дней недели или уровней доступа. Тут у нас идет перечисление режимов. В режимы при общении с телеграм-ботами мы входим выполняя команды, которые начинаются со слеша. Мы уже реализовали обработку команды /start. По сути наша главная задача – реализовать код, который бы работал со всеми шестью режимами. Режим /profile, /opener, /message, /date, /gpt. В нашем ENUM как раз есть для них заготовки. То есть когда пользователь входит в определенный режим, наш бот должен понимать, что мы в него вошли и реагировать соответствующе. В этой же лекции наша задача – подготовить блок кода, в котором после переключения в режим работы с чатом GPT (/gpt) он мог отвечать на вопросы пользователя. Для этого нужно написать блок кода с условным оператором if. А чтобы общение было более осмысленным и интересным, мы использовали заранее подготовленные промпты. Они лежат в папочке resources\prompts. Промпты – это хорошо сформулированные запросы к ИИ. У нас они лежат в папке с ресурсами. Также в этой лекции мы рассмотрели метод добавления меню и списка команд. Для этого есть метод showMainMenu(). В нашем случае, если мы включаем только команды под уже реализованные функции код будет каким-то таким: </w:t>
      </w:r>
    </w:p>
    <w:p>
      <w:r>
        <w:t>1. /start — главное меню бота</w:t>
      </w:r>
    </w:p>
    <w:p>
      <w:r>
        <w:t>2. /profile — генерация Tinder-профля 😎</w:t>
      </w:r>
    </w:p>
    <w:p>
      <w:r>
        <w:t>3. /opener — сообщение для знакомства 🥰</w:t>
      </w:r>
    </w:p>
    <w:p>
      <w:r>
        <w:t>4. /message — переписка от вашего имени 😈</w:t>
      </w:r>
    </w:p>
    <w:p>
      <w:r>
        <w:t>5. /date — переписка со звездами 🔥</w:t>
      </w:r>
    </w:p>
    <w:p>
      <w:r>
        <w:t>6. /gpt - задать вопрос чату GPT 🧠</w:t>
      </w:r>
    </w:p>
    <w:p>
      <w:r>
        <w:t xml:space="preserve">Все смайлики в программе отображаются с помощью специальных последовательностей символов. Таким образом к концу этой лекции мы можем общаться с чатом тремя способами: нажать на команду в приветственном сообщении ввести команду в формате /команда кликнуть по меню и выбрать соответствующую команду. Итого на этой лекции мы: </w:t>
      </w:r>
    </w:p>
    <w:p>
      <w:r>
        <w:t>прикрутили ChatGPT</w:t>
      </w:r>
    </w:p>
    <w:p>
      <w:r>
        <w:t>добавили обработку</w:t>
      </w:r>
    </w:p>
    <w:p>
      <w:r>
        <w:t>добавили переключение в режим диалога</w:t>
      </w:r>
    </w:p>
    <w:p>
      <w:r>
        <w:t>разобрались как работать с промптами</w:t>
      </w:r>
    </w:p>
    <w:p>
      <w:r>
        <w:t>изображение меню</w:t>
      </w:r>
    </w:p>
    <w:p>
      <w:pPr>
        <w:jc w:val="center"/>
      </w:pPr>
      <w:r>
        <w:rPr>
          <w:b/>
          <w:color w:val="0066CC"/>
          <w:sz w:val="32"/>
        </w:rPr>
        <w:t>Дополнение и краткий конспект к занятию №3</w:t>
      </w:r>
    </w:p>
    <w:p>
      <w:r>
        <w:t>Подключаем режим дейтинга /date</w:t>
      </w:r>
    </w:p>
    <w:p>
      <w:r>
        <w:t xml:space="preserve">Наша задача заключается в том, чтобы пользователь после переключения в режим дейтинга после команды /date смог открыть меню и выбрать там соответствующую звезду. Затем нам нужно научить бота отвечать от имени конкретной звезды, то есть скормить ему промпт, в котором объяснить, с какой звездой он будет общаться, а еще – прописать команды так, чтобы он реагировал на все сообщения соответствующим образом, а не только на одно из них. То есть мы должны добавить запросы к чату с сохранением истории. На первом занятии мы уже разбирали, как создавать кнопки для меню с текстовыми сообщениями. Чтобы создать меню с такими кнопками мы можем использовать метод sendTextButtonsMessage После этого на лекции мы начали писать обработку для каждой кнопки. Сначала мы научились высылать фото выбранной звезды, а потом создали сам тренажер для приглашения на свидания. Для того, чтобы создать тренажер мы сделали несколько действий: </w:t>
      </w:r>
    </w:p>
    <w:p>
      <w:r>
        <w:t>Передали программе промпт, который описывает общение с соответствующей звездой (все такие промпты лежат в папке resources).</w:t>
      </w:r>
    </w:p>
    <w:p>
      <w:r>
        <w:t>Перевели chatGPT из режима вопрос-ответ в режим диалога.</w:t>
      </w:r>
    </w:p>
    <w:p>
      <w:r>
        <w:t xml:space="preserve">Установка промпта: </w:t>
      </w:r>
    </w:p>
    <w:p>
      <w:r>
        <w:t>String prompt = loadPrompt(query);</w:t>
      </w:r>
    </w:p>
    <w:p>
      <w:r>
        <w:t>chatGPT.setPrompt(prompt);</w:t>
      </w:r>
    </w:p>
    <w:p>
      <w:r>
        <w:t>Обработка команды /message</w:t>
      </w:r>
    </w:p>
    <w:p>
      <w:r>
        <w:t xml:space="preserve">В этом пункте мы добавили функциональность, которая позволяет chatGPT генерировать удачные ответы на нашу переписку. Для накопления сообщений мы использовали переменную типа ArrayList() или список. ArrayList в Java — это как специальный список или блокнот, где ты можешь записывать вещи и всегда добавлять новые записи в конец или стирать старые. Ты можешь легко посмотреть, что находится на любой странице списка, просто зная номер этой страницы. Если тебе нужно что-то добавить и в списке нет места, он сам сделает себя больше, чтобы все поместилось. Ты также можешь поставить несколько одинаковых вещей подряд или даже оставить пустую страницу (это как null в Java), и это будет нормально для этого списка. Единственное условие – записи в таком списке должны быть однородные. То есть один список может содержать только строки или только числа или только собачек из класса Dog. Представим, что у вас есть список любимых мультфильмов, и вы хотите его организовать. Вот как вы можешь это сделать с помощью ArrayList: </w:t>
      </w:r>
    </w:p>
    <w:p>
      <w:r>
        <w:t>import java.util.ArrayList; // Подключаем возможность использовать ArrayList</w:t>
      </w:r>
    </w:p>
    <w:p/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>public class Main {</w:t>
      </w:r>
    </w:p>
    <w:p>
      <w:r>
        <w:t xml:space="preserve">    public static void main(String[] args) {</w:t>
      </w:r>
    </w:p>
    <w:p>
      <w:r>
        <w:t xml:space="preserve">    </w:t>
        <w:tab/>
        <w:t>// Создаем новый список для мультфильмов</w:t>
      </w:r>
    </w:p>
    <w:p>
      <w:r>
        <w:t xml:space="preserve">        ArrayList&lt;String&gt; favoriteCartoons = new ArrayList&lt;&gt;();</w:t>
      </w:r>
    </w:p>
    <w:p/>
    <w:p>
      <w:r>
        <w:t xml:space="preserve">        // Добавляем мультфильмы в список</w:t>
      </w:r>
    </w:p>
    <w:p>
      <w:r>
        <w:t xml:space="preserve">        favoriteCartoons.add("Том и Джерри");</w:t>
      </w:r>
    </w:p>
    <w:p>
      <w:r>
        <w:t xml:space="preserve">        favoriteCartoons.add("Спанч Боб");</w:t>
      </w:r>
    </w:p>
    <w:p>
      <w:r>
        <w:t xml:space="preserve">        favoriteCartoons.add("Гравити Фолз");</w:t>
      </w:r>
    </w:p>
    <w:p/>
    <w:p>
      <w:r>
        <w:t xml:space="preserve">        // Теперь предположим, что ты хочешь добавить еще один мультфильм</w:t>
      </w:r>
    </w:p>
    <w:p>
      <w:r>
        <w:t xml:space="preserve">        favoriteCartoons.add("Аватар: Последний маг воздуха");</w:t>
      </w:r>
    </w:p>
    <w:p/>
    <w:p>
      <w:r>
        <w:t xml:space="preserve">        // И можешь даже удалить мультфильм, который тебе больше не нравится</w:t>
      </w:r>
    </w:p>
    <w:p>
      <w:r>
        <w:t xml:space="preserve">        favoriteCartoons.remove("Спанч Боб"); // Удаляем "Спанч Боб" из списка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 xml:space="preserve">Точно так мы используем в нашем чатботе список для хранения сообщений И по аналогии с предыдущим пунктом мы написали обработчик нажатия на кнопки. </w:t>
      </w:r>
    </w:p>
    <w:p>
      <w:r>
        <w:t>Метод join()</w:t>
      </w:r>
    </w:p>
    <w:p>
      <w:r>
        <w:t xml:space="preserve">Метод String.join() в Java позволяет объединить (склеить) несколько строк в одну, используя разделитель. Очень удобен, когда нужно соединить элементы списка или массива в одну строку с заданным разделителем. Синтаксис: </w:t>
      </w:r>
    </w:p>
    <w:p>
      <w:r>
        <w:t>String.join(delimiter, elements);</w:t>
      </w:r>
    </w:p>
    <w:p>
      <w:r>
        <w:t>delimiter — строка, которая будет использоваться в качестве разделителя между элементами.</w:t>
      </w:r>
    </w:p>
    <w:p>
      <w:r>
        <w:t>elements — элементы, которые нужно объединить. Могут быть переданы как массив или как последовательность строк.</w:t>
      </w:r>
    </w:p>
    <w:p>
      <w:r>
        <w:t xml:space="preserve">Пример: </w:t>
      </w:r>
    </w:p>
    <w:p>
      <w:r>
        <w:t>String result = String.join("-", "2024", "01", "01");</w:t>
      </w:r>
    </w:p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>System.out.println(result); // Выводит: 2024-01-01</w:t>
      </w:r>
    </w:p>
    <w:p/>
    <w:p>
      <w:r>
        <w:t>Обновление сообщений</w:t>
      </w:r>
    </w:p>
    <w:p>
      <w:r>
        <w:t xml:space="preserve">У вас бывало, что вы делали ошибку в сообщении и потом ее исправляли? Это может делать и наш бот с помощью метода updateTextMessage(message, text). В нашем случае мы заменяем сообщение перед отправкой сообщения GPT, а потом меняем это сообщение на ответ самого чата. Например: </w:t>
      </w:r>
    </w:p>
    <w:p>
      <w:r>
        <w:t>// Отправляем сообщение в чат с текстом "ChatGPT  думает над вариантами ответа..."</w:t>
      </w:r>
    </w:p>
    <w:p>
      <w:r>
        <w:t>var sm = sendTextMessage("ChatGPT  думает над вариантами ответа...");</w:t>
      </w:r>
    </w:p>
    <w:p/>
    <w:p>
      <w:r>
        <w:t>// Отправляем запрос в ChatGPT, передавая ему prompt и историю чата с пользователем</w:t>
      </w:r>
    </w:p>
    <w:p>
      <w:r>
        <w:t>String answer = chatGPT.sendMessage(prompt, userChatHistory);</w:t>
      </w:r>
    </w:p>
    <w:p/>
    <w:p>
      <w:r>
        <w:t>// Обновляем ранее отправленное сообщение (sm) текстом ответа от ChatGPT</w:t>
      </w:r>
    </w:p>
    <w:p>
      <w:r>
        <w:t>updateTextMessage(sm, answer);</w:t>
      </w:r>
    </w:p>
    <w:p>
      <w:pPr>
        <w:jc w:val="center"/>
      </w:pPr>
      <w:r>
        <w:rPr>
          <w:b/>
          <w:color w:val="0066CC"/>
          <w:sz w:val="32"/>
        </w:rPr>
        <w:t>Дополнение и краткий конспект к занятию №4</w:t>
      </w:r>
    </w:p>
    <w:p>
      <w:r>
        <w:t xml:space="preserve">На этой лекции мы реализуем две функции: </w:t>
      </w:r>
    </w:p>
    <w:p>
      <w:r>
        <w:t>profile - позволяет генерировать профиль для своего тиндера</w:t>
      </w:r>
    </w:p>
    <w:p>
      <w:r>
        <w:t>opener - генерация первого сообщения незнакомому человеку</w:t>
      </w:r>
    </w:p>
    <w:p>
      <w:r>
        <w:t>Режим profile. Создание профиля пользователя</w:t>
      </w:r>
    </w:p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 xml:space="preserve">Как и для всех предыдущих команд мы реализуем ее через два условных оператора if. И как всегда нам первым делом нужно проверить, не вошел ли пользователь в соответствующий режим, в нашем случае – в режим профиля с помощью команды /profile. Реакцией на ввод пользователем этой команды должен быть перевод работы бота в этот диалог с помощью такой строки: </w:t>
      </w:r>
    </w:p>
    <w:p>
      <w:r>
        <w:t>currentMode = DialogMode.PROFILE;</w:t>
      </w:r>
    </w:p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 xml:space="preserve">После него – как обычно демонстрация открывающей картинки и какое-то текстовое сообщение, типичное для режима. В данном случае пользователю предлагают написать информацию о себе. Второй блок с оператором if как раз проверяет, находится ли пользователь в режиме DialogMode.PROFILE, и если это так, то отправленные пользователем сообщение (где он написал что-то о себе) отсылаются в ChatGPT вместе с просьбой сгененировать на основе этой информации профиль в Tinder. Мы могли бы просто попросить пользователя описать себя, но чтобы информация была точнее, и профиль получился более интересным мы будем использовать класс UserInfo и счетчик вопросов. По ходу написания этого блока мы создали объект класса UserInfo (это один из написанных ментором классов, который можно видеть в дереве структуры класса) и нам понадобилась возможность работать с объектами как со строками. В этом блоке мы столкнулись с новым для нас оператором switch. Он используется для выполнения различных действий на основе разных условий. Это хорошая альтернатива цепочке if-else при проверке одной и той же переменной на равенство с множеством значений. </w:t>
      </w:r>
    </w:p>
    <w:p>
      <w:r>
        <w:t>int temperature = 36;</w:t>
      </w:r>
    </w:p>
    <w:p/>
    <w:p>
      <w:r>
        <w:t>switch(temperature)</w:t>
      </w:r>
    </w:p>
    <w:p>
      <w:r>
        <w:t>{</w:t>
      </w:r>
    </w:p>
    <w:p>
      <w:r>
        <w:t xml:space="preserve">   case 36:</w:t>
      </w:r>
    </w:p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 xml:space="preserve">   </w:t>
        <w:tab/>
        <w:tab/>
        <w:t>System.out.println("Низкая");</w:t>
      </w:r>
    </w:p>
    <w:p/>
    <w:p>
      <w:r>
        <w:t xml:space="preserve">   case 37:</w:t>
      </w:r>
    </w:p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 xml:space="preserve">   </w:t>
        <w:tab/>
        <w:tab/>
        <w:t>System.out.println("Нормальная");</w:t>
      </w:r>
    </w:p>
    <w:p/>
    <w:p>
      <w:r>
        <w:t xml:space="preserve">   case 38:</w:t>
      </w:r>
    </w:p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 xml:space="preserve">   </w:t>
        <w:tab/>
        <w:tab/>
        <w:t>System.out.println("Высокая");</w:t>
      </w:r>
    </w:p>
    <w:p>
      <w:r>
        <w:t>}</w:t>
      </w:r>
    </w:p>
    <w:p>
      <w:r>
        <w:t xml:space="preserve">При значении температуры 36, программа перейдет внутри switch на первый блок кода — первую строку, и после ее выполнения просто будут выполняться остальные блоки кода. Но вернемся к нашей теме. В результате мы создали блок кода, в котором пользователь переходит в режим профиля, и ему задают несколько ключевых вопросов. Ответы на эти вопросы все вместе отправляются чату GPT, который получил промпт о создании профиля на основе ответов пользователя. Собственно, это ChatGPT и делает, создает классный профайл на основе ваших данных. Также, как и в прошлый раз мы используем связку sendMessage + UpdateMessage: сначала шлем предварительное сообщение, потом ChatGPT обрабатывает наш запрос, и когда его ответ готов, предварительное сообщение меняется на его ответ. </w:t>
      </w:r>
    </w:p>
    <w:p>
      <w:r>
        <w:t>// Отправка сообщения пользователю с информацией о том, что ChatGPT работает над ответом</w:t>
      </w:r>
    </w:p>
    <w:p>
      <w:r>
        <w:t>Message message = sendTextMessage("ChatGPT думает... Подождите пару секунд");</w:t>
      </w:r>
    </w:p>
    <w:p/>
    <w:p>
      <w:r>
        <w:t>// Отправка запроса в ChatGPT с использованием заданного prompt и информации о пользователе</w:t>
      </w:r>
    </w:p>
    <w:p>
      <w:r>
        <w:t>String answer = chatGPT.sendMessage(prompt, userInfo);</w:t>
      </w:r>
    </w:p>
    <w:p/>
    <w:p>
      <w:r>
        <w:t>// Обновление ранее отправленного сообщения ответом от ChatGPT</w:t>
      </w:r>
    </w:p>
    <w:p>
      <w:r>
        <w:t>updateTextMessage(message, answer);</w:t>
      </w:r>
    </w:p>
    <w:p>
      <w:r>
        <w:t>Усложняем условие проверки нахождения в том или ином режиме</w:t>
      </w:r>
    </w:p>
    <w:p>
      <w:r>
        <w:t xml:space="preserve">Если мы по ошибке зашли не в тот режим, а программа уже начала работу в нем, например, как в случае Opener или Profiler, она начала собирать ответы на вопросы, то последующее нажатие другой команды будет воспринято как ответ на вопрос. Как это исправить? Нужно немного изменить проверку, добавив в нее дополнительное условие. Это условие заключается в том, что следующее сообщение не является командой. Это можно сделать так: </w:t>
      </w:r>
    </w:p>
    <w:p>
      <w:pPr>
        <w:spacing w:after="160"/>
        <w:ind w:left="200"/>
        <w:jc w:val="left"/>
        <w:shd w:fill="DDDDDD"/>
      </w:pPr>
      <w:r>
        <w:rPr>
          <w:rFonts w:ascii="Courier New" w:hAnsi="Courier New"/>
          <w:b w:val="0"/>
          <w:sz w:val="24"/>
        </w:rPr>
        <w:t>if (currentMode == DialogMode.GPT &amp;&amp; !isMessageCommand()) {</w:t>
      </w:r>
    </w:p>
    <w:p>
      <w:r>
        <w:t>//код</w:t>
      </w:r>
    </w:p>
    <w:p>
      <w:r>
        <w:t>}</w:t>
      </w:r>
    </w:p>
    <w:p>
      <w:r>
        <w:t>Давайте разберемся, что тут написано. Сначала, как и раньше, мы проверяем, не находимся ли мы в каком-то режиме (в данном случае – в режиме GPT). Длее два символа &amp;&amp;. Это оператор “и”. Он объединяет два условия в одно, должно выполняться и условие слева от &amp;&amp;, и условие справа от &amp;&amp;. Оператор ! означает отрицание того, что идет за ним. В данном случае оператор отрицает то, что возвращает метод isMessageCommand(). Этот метод из нашего класса проверяет, является ли сообщение командой (/start, /GPT и т д). Короче говоря наше условие проверяет, вошли ли мы в режим GPT и при этом сообщение пользователя не является командой и только в таком случае мы выполняем код, который идет дальше. После такой правки если пользователь введет команду, пользователя переключат в другой режим. Теперь мы реализовали все.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